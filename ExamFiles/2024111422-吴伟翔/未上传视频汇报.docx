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文件夹“2024111422-吴伟翔”中未发现视频。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