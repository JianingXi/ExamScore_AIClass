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文件夹“2024118002-凌志”中未发现视频。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